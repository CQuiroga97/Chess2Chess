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 xml:space="preserve">Dentro de su suamtiva demostraron tener un buen nivel de programacion, haciendo uso de diferentes </w:t>
      </w:r>
    </w:p>
    <w:p>
      <w:pPr>
        <w:pStyle w:val="Heading1"/>
      </w:pPr>
      <w:r>
        <w:t>Errores de codigo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
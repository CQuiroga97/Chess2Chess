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Solo puede haber 1 main() en el codigo, se encontraron 3</w:t>
      </w:r>
    </w:p>
    <w:p>
      <w:pPr>
        <w:pStyle w:val="Heading1"/>
      </w:pPr>
      <w:r>
        <w:t>Uso de variables</w:t>
      </w:r>
    </w:p>
    <w:p>
      <w:r>
        <w:t xml:space="preserve">Encontre un total de 10 variables en el proyecto, lo cual es algo  normal  para una aplicación como esta, la proxima sesion deben sustentar el uso de las sigueitnes variables: </w:t>
      </w:r>
    </w:p>
    <w:p>
      <w:r>
        <w:t>palabra</w:t>
      </w:r>
    </w:p>
    <w:p>
      <w:r>
        <w:t>a</w:t>
      </w:r>
    </w:p>
    <w:p>
      <w:r>
        <w:t>b</w:t>
      </w:r>
    </w:p>
    <w:p>
      <w:r>
        <w:t>c</w:t>
      </w:r>
    </w:p>
    <w:p>
      <w:r>
        <w:t>segundos</w:t>
      </w:r>
    </w:p>
    <w:p>
      <w:r>
        <w:t>minutos</w:t>
      </w:r>
    </w:p>
    <w:p>
      <w:r>
        <w:t>horas</w:t>
      </w:r>
    </w:p>
    <w:p>
      <w:r>
        <w:t>nombresodatos</w:t>
      </w:r>
    </w:p>
    <w:p>
      <w:r>
        <w:t>a</w:t>
      </w:r>
    </w:p>
    <w:p>
      <w:r>
        <w:t>b</w:t>
      </w:r>
    </w:p>
    <w:p>
      <w:pPr>
        <w:pStyle w:val="Heading1"/>
      </w:pPr>
      <w:r>
        <w:t>Librerias</w:t>
      </w:r>
    </w:p>
    <w:p>
      <w:r>
        <w:t xml:space="preserve">Encontre un total de 8 librerias en el código, me gusta saber que hacen uso de otras librerias, la proxima sesion deben explicar el uso de las siguientes: </w:t>
      </w:r>
    </w:p>
    <w:p>
      <w:r>
        <w:t xml:space="preserve"> - windows.h</w:t>
      </w:r>
    </w:p>
    <w:p>
      <w:r>
        <w:t xml:space="preserve"> - fstream</w:t>
      </w:r>
    </w:p>
    <w:p>
      <w:r>
        <w:t xml:space="preserve"> - locale.h</w:t>
      </w:r>
    </w:p>
    <w:p>
      <w:pPr>
        <w:pStyle w:val="Heading1"/>
      </w:pPr>
      <w:r>
        <w:t>Switch</w:t>
      </w:r>
    </w:p>
    <w:p>
      <w:r>
        <w:t>Hicieron uso de los casos que se pedian, sin embargo, vamos a intentar agregar un nuevo caso con lo que ustedes quieran</w:t>
      </w:r>
    </w:p>
    <w:p>
      <w:pPr>
        <w:pStyle w:val="Heading1"/>
      </w:pPr>
      <w:r>
        <w:t>Nota final de 6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
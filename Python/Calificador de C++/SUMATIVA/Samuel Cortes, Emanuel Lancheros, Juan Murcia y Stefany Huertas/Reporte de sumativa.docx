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25 variables en el proyecto, lo cual es algo  exesivo  para una aplicación como esta, la proxima sesion deben sustentar el uso de las sigueitnes variables: </w:t>
      </w:r>
    </w:p>
    <w:p>
      <w:r>
        <w:t>nubes</w:t>
      </w:r>
    </w:p>
    <w:p>
      <w:r>
        <w:t>timeString[9]</w:t>
      </w:r>
    </w:p>
    <w:p>
      <w:r>
        <w:t>bebe</w:t>
      </w:r>
    </w:p>
    <w:p>
      <w:r>
        <w:t>palabrita</w:t>
      </w:r>
    </w:p>
    <w:p>
      <w:r>
        <w:t>z</w:t>
      </w:r>
    </w:p>
    <w:p>
      <w:r>
        <w:t>pizza</w:t>
      </w:r>
    </w:p>
    <w:p>
      <w:r>
        <w:t>letrica</w:t>
      </w:r>
    </w:p>
    <w:p>
      <w:r>
        <w:t>letrica2</w:t>
      </w:r>
    </w:p>
    <w:p>
      <w:r>
        <w:t>a</w:t>
      </w:r>
    </w:p>
    <w:p>
      <w:r>
        <w:t>b</w:t>
      </w:r>
    </w:p>
    <w:p>
      <w:r>
        <w:t>c</w:t>
      </w:r>
    </w:p>
    <w:p>
      <w:r>
        <w:t>a</w:t>
      </w:r>
    </w:p>
    <w:p>
      <w:r>
        <w:t>b2</w:t>
      </w:r>
    </w:p>
    <w:p>
      <w:r>
        <w:t>a2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h</w:t>
      </w:r>
    </w:p>
    <w:p>
      <w:r>
        <w:t>i</w:t>
      </w:r>
    </w:p>
    <w:p>
      <w:r>
        <w:t>o</w:t>
      </w:r>
    </w:p>
    <w:p>
      <w:r>
        <w:t>g</w:t>
      </w:r>
    </w:p>
    <w:p>
      <w:r>
        <w:t>res</w:t>
      </w:r>
    </w:p>
    <w:p>
      <w:r>
        <w:t>j</w:t>
      </w:r>
    </w:p>
    <w:p>
      <w:r>
        <w:t>current_time</w:t>
      </w:r>
    </w:p>
    <w:p>
      <w:pPr>
        <w:pStyle w:val="Heading1"/>
      </w:pPr>
      <w:r>
        <w:t>Librerias</w:t>
      </w:r>
    </w:p>
    <w:p>
      <w:r>
        <w:t xml:space="preserve">Encontre un total de 7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fstream</w:t>
      </w:r>
    </w:p>
    <w:p>
      <w:r>
        <w:t xml:space="preserve"> - ctime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
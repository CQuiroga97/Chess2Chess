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44 variables en el proyecto, lo cual es algo  exesivo  para una aplicación como esta, la proxima sesion deben sustentar el uso de las sigueitnes variables: </w:t>
      </w:r>
    </w:p>
    <w:p>
      <w:r>
        <w:t>nombre</w:t>
      </w:r>
    </w:p>
    <w:p>
      <w:r>
        <w:t>nombredelcontacto</w:t>
      </w:r>
    </w:p>
    <w:p>
      <w:r>
        <w:t>numerodelcontacto</w:t>
      </w:r>
    </w:p>
    <w:p>
      <w:r>
        <w:t>correodelcontacto</w:t>
      </w:r>
    </w:p>
    <w:p>
      <w:r>
        <w:t>conexionconelcontacto</w:t>
      </w:r>
    </w:p>
    <w:p>
      <w:r>
        <w:t>nota1</w:t>
      </w:r>
    </w:p>
    <w:p>
      <w:r>
        <w:t>nota2</w:t>
      </w:r>
    </w:p>
    <w:p>
      <w:r>
        <w:t>nota3</w:t>
      </w:r>
    </w:p>
    <w:p>
      <w:r>
        <w:t>nota4</w:t>
      </w:r>
    </w:p>
    <w:p>
      <w:r>
        <w:t>nota5</w:t>
      </w:r>
    </w:p>
    <w:p>
      <w:r>
        <w:t>numeroescogido</w:t>
      </w:r>
    </w:p>
    <w:p>
      <w:r>
        <w:t>suma1</w:t>
      </w:r>
    </w:p>
    <w:p>
      <w:r>
        <w:t>suma2</w:t>
      </w:r>
    </w:p>
    <w:p>
      <w:r>
        <w:t>respuestasuma</w:t>
      </w:r>
    </w:p>
    <w:p>
      <w:r>
        <w:t>resta1</w:t>
      </w:r>
    </w:p>
    <w:p>
      <w:r>
        <w:t>resta2</w:t>
      </w:r>
    </w:p>
    <w:p>
      <w:r>
        <w:t>respuestaresta</w:t>
      </w:r>
    </w:p>
    <w:p>
      <w:r>
        <w:t>division1</w:t>
      </w:r>
    </w:p>
    <w:p>
      <w:r>
        <w:t>division2</w:t>
      </w:r>
    </w:p>
    <w:p>
      <w:r>
        <w:t>respuestadivision</w:t>
      </w:r>
    </w:p>
    <w:p>
      <w:r>
        <w:t>raiz1</w:t>
      </w:r>
    </w:p>
    <w:p>
      <w:r>
        <w:t>potencia1</w:t>
      </w:r>
    </w:p>
    <w:p>
      <w:r>
        <w:t>potencia2</w:t>
      </w:r>
    </w:p>
    <w:p>
      <w:r>
        <w:t>potencia3</w:t>
      </w:r>
    </w:p>
    <w:p>
      <w:r>
        <w:t>hol</w:t>
      </w:r>
    </w:p>
    <w:p>
      <w:r>
        <w:t>es</w:t>
      </w:r>
    </w:p>
    <w:p>
      <w:r>
        <w:t>dia</w:t>
      </w:r>
    </w:p>
    <w:p>
      <w:r>
        <w:t>mes</w:t>
      </w:r>
    </w:p>
    <w:p>
      <w:r>
        <w:t>anio</w:t>
      </w:r>
    </w:p>
    <w:p>
      <w:r>
        <w:t>dias</w:t>
      </w:r>
    </w:p>
    <w:p>
      <w:r>
        <w:t>meses</w:t>
      </w:r>
    </w:p>
    <w:p>
      <w:r>
        <w:t>anios</w:t>
      </w:r>
    </w:p>
    <w:p>
      <w:r>
        <w:t>evento</w:t>
      </w:r>
    </w:p>
    <w:p>
      <w:r>
        <w:t>letrica</w:t>
      </w:r>
    </w:p>
    <w:p>
      <w:r>
        <w:t>letrica2</w:t>
      </w:r>
    </w:p>
    <w:p>
      <w:r>
        <w:t>ejecutaropcion</w:t>
      </w:r>
    </w:p>
    <w:p>
      <w:r>
        <w:t>principal</w:t>
      </w:r>
    </w:p>
    <w:p>
      <w:r>
        <w:t>final</w:t>
      </w:r>
    </w:p>
    <w:p>
      <w:r>
        <w:t>multiplicacion1</w:t>
      </w:r>
    </w:p>
    <w:p>
      <w:r>
        <w:t>multiplicacion2</w:t>
      </w:r>
    </w:p>
    <w:p>
      <w:r>
        <w:t>respuestamultiplicacion</w:t>
      </w:r>
    </w:p>
    <w:p>
      <w:r>
        <w:t>guardesuscontactos</w:t>
      </w:r>
    </w:p>
    <w:p>
      <w:r>
        <w:t>guardesusnotas</w:t>
      </w:r>
    </w:p>
    <w:p>
      <w:r>
        <w:t>soda</w:t>
      </w:r>
    </w:p>
    <w:p>
      <w:pPr>
        <w:pStyle w:val="Heading1"/>
      </w:pPr>
      <w:r>
        <w:t>Librerias</w:t>
      </w:r>
    </w:p>
    <w:p>
      <w:r>
        <w:t xml:space="preserve">Encontre un total de 6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
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No encontré errores en el codigo, veo que es un codigo muy limpio, los felicito</w:t>
      </w:r>
    </w:p>
    <w:p>
      <w:pPr>
        <w:pStyle w:val="Heading1"/>
      </w:pPr>
      <w:r>
        <w:t>Uso de variables</w:t>
      </w:r>
    </w:p>
    <w:p>
      <w:r>
        <w:t xml:space="preserve">Encontre un total de 14 variables en el proyecto, lo cual es algo  normal  para una aplicación como esta, la proxima sesion deben sustentar el uso de las sigueitnes variables: </w:t>
      </w:r>
    </w:p>
    <w:p>
      <w:r>
        <w:t>tamalito</w:t>
      </w:r>
    </w:p>
    <w:p>
      <w:r>
        <w:t>tamalito2</w:t>
      </w:r>
    </w:p>
    <w:p>
      <w:r>
        <w:t>dato</w:t>
      </w:r>
    </w:p>
    <w:p>
      <w:r>
        <w:t>dato2</w:t>
      </w:r>
    </w:p>
    <w:p>
      <w:r>
        <w:t>nombre</w:t>
      </w:r>
    </w:p>
    <w:p>
      <w:r>
        <w:t>numero</w:t>
      </w:r>
    </w:p>
    <w:p>
      <w:r>
        <w:t>air</w:t>
      </w:r>
    </w:p>
    <w:p>
      <w:r>
        <w:t>no</w:t>
      </w:r>
    </w:p>
    <w:p>
      <w:r>
        <w:t>opt</w:t>
      </w:r>
    </w:p>
    <w:p>
      <w:r>
        <w:t>direccion</w:t>
      </w:r>
    </w:p>
    <w:p>
      <w:r>
        <w:t>pais</w:t>
      </w:r>
    </w:p>
    <w:p>
      <w:r>
        <w:t>ciudad</w:t>
      </w:r>
    </w:p>
    <w:p>
      <w:r>
        <w:t>proyecto</w:t>
      </w:r>
    </w:p>
    <w:p>
      <w:r>
        <w:t>casilla</w:t>
      </w:r>
    </w:p>
    <w:p>
      <w:pPr>
        <w:pStyle w:val="Heading1"/>
      </w:pPr>
      <w:r>
        <w:t>Librerias</w:t>
      </w:r>
    </w:p>
    <w:p>
      <w:r>
        <w:t xml:space="preserve">Encontre un total de 4 librerias en el código, me gusta saber que hacen uso de otras librerias, la proxima sesion deben explicar el uso de las siguientes: </w:t>
      </w:r>
    </w:p>
    <w:p>
      <w:r>
        <w:t xml:space="preserve"> - fstream</w:t>
      </w:r>
    </w:p>
    <w:p>
      <w:pPr>
        <w:pStyle w:val="Heading1"/>
      </w:pPr>
      <w:r>
        <w:t>Switch</w:t>
      </w:r>
    </w:p>
    <w:p>
      <w:r>
        <w:t>Hicieron uso de los casos que se pedian, sin embargo, vamos a intentar agregar un nuevo caso con lo que ustedes quieran</w:t>
      </w:r>
    </w:p>
    <w:p>
      <w:pPr>
        <w:pStyle w:val="Heading1"/>
      </w:pPr>
      <w:r>
        <w:t>Nota final de 7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
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Dentro del código encontre solo este pequeño error, esta en la linea 12, en la proxima sesion tendran tiempo para solucionarlo</w:t>
      </w:r>
    </w:p>
    <w:p>
      <w:pPr>
        <w:pStyle w:val="Heading1"/>
      </w:pPr>
      <w:r>
        <w:t>Uso de variables</w:t>
      </w:r>
    </w:p>
    <w:p>
      <w:r>
        <w:t xml:space="preserve">Encontre un total de 53 variables en el proyecto, lo cual es algo  exesivo  para una aplicación como esta, la proxima sesion deben sustentar el uso de las sigueitnes variables: </w:t>
      </w:r>
    </w:p>
    <w:p>
      <w:r>
        <w:t>t</w:t>
      </w:r>
    </w:p>
    <w:p>
      <w:r>
        <w:t>fechayhora[100]</w:t>
      </w:r>
    </w:p>
    <w:p>
      <w:r>
        <w:t>current_time</w:t>
      </w:r>
    </w:p>
    <w:p>
      <w:r>
        <w:t>timeString[9]</w:t>
      </w:r>
    </w:p>
    <w:p>
      <w:r>
        <w:t>flag</w:t>
      </w:r>
    </w:p>
    <w:p>
      <w:r>
        <w:t>opt</w:t>
      </w:r>
    </w:p>
    <w:p>
      <w:r>
        <w:t>a</w:t>
      </w:r>
    </w:p>
    <w:p>
      <w:r>
        <w:t>a2</w:t>
      </w:r>
    </w:p>
    <w:p>
      <w:r>
        <w:t>b</w:t>
      </w:r>
    </w:p>
    <w:p>
      <w:r>
        <w:t>z</w:t>
      </w:r>
    </w:p>
    <w:p>
      <w:r>
        <w:t>selection</w:t>
      </w:r>
    </w:p>
    <w:p>
      <w:r>
        <w:t>nombre [200]</w:t>
      </w:r>
    </w:p>
    <w:p>
      <w:r>
        <w:t>edad</w:t>
      </w:r>
    </w:p>
    <w:p>
      <w:r>
        <w:t>genero [200]</w:t>
      </w:r>
    </w:p>
    <w:p>
      <w:r>
        <w:t>input</w:t>
      </w:r>
    </w:p>
    <w:p>
      <w:r>
        <w:t>gatos</w:t>
      </w:r>
    </w:p>
    <w:p>
      <w:r>
        <w:t>pipi</w:t>
      </w:r>
    </w:p>
    <w:p>
      <w:r>
        <w:t>algo</w:t>
      </w:r>
    </w:p>
    <w:p>
      <w:r>
        <w:t>eso</w:t>
      </w:r>
    </w:p>
    <w:p>
      <w:r>
        <w:t>pedro</w:t>
      </w:r>
    </w:p>
    <w:p>
      <w:r>
        <w:t>sentir</w:t>
      </w:r>
    </w:p>
    <w:p>
      <w:r>
        <w:t>yohoy</w:t>
      </w:r>
    </w:p>
    <w:p>
      <w:r>
        <w:t>sent</w:t>
      </w:r>
    </w:p>
    <w:p>
      <w:r>
        <w:t>yoh</w:t>
      </w:r>
    </w:p>
    <w:p>
      <w:r>
        <w:t>senti</w:t>
      </w:r>
    </w:p>
    <w:p>
      <w:r>
        <w:t>yoho</w:t>
      </w:r>
    </w:p>
    <w:p>
      <w:r>
        <w:t>selections</w:t>
      </w:r>
    </w:p>
    <w:p>
      <w:r>
        <w:t>papas</w:t>
      </w:r>
    </w:p>
    <w:p>
      <w:r>
        <w:t>continuar</w:t>
      </w:r>
    </w:p>
    <w:p>
      <w:r>
        <w:t>eoi</w:t>
      </w:r>
    </w:p>
    <w:p>
      <w:r>
        <w:t>eoif</w:t>
      </w:r>
    </w:p>
    <w:p>
      <w:r>
        <w:t>pg</w:t>
      </w:r>
    </w:p>
    <w:p>
      <w:r>
        <w:t>mas</w:t>
      </w:r>
    </w:p>
    <w:p>
      <w:r>
        <w:t>masi</w:t>
      </w:r>
    </w:p>
    <w:p>
      <w:r>
        <w:t>pas</w:t>
      </w:r>
    </w:p>
    <w:p>
      <w:r>
        <w:t>pasi</w:t>
      </w:r>
    </w:p>
    <w:p>
      <w:r>
        <w:t>seope</w:t>
      </w:r>
    </w:p>
    <w:p>
      <w:r>
        <w:t>sol[200]</w:t>
      </w:r>
    </w:p>
    <w:p>
      <w:r>
        <w:t>e [200]</w:t>
      </w:r>
    </w:p>
    <w:p>
      <w:r>
        <w:t>i [200]</w:t>
      </w:r>
    </w:p>
    <w:p>
      <w:r>
        <w:t>p [200]</w:t>
      </w:r>
    </w:p>
    <w:p>
      <w:r>
        <w:t>a [200]</w:t>
      </w:r>
    </w:p>
    <w:p>
      <w:r>
        <w:t>peli [200]</w:t>
      </w:r>
    </w:p>
    <w:p>
      <w:r>
        <w:t>album [200]</w:t>
      </w:r>
    </w:p>
    <w:p>
      <w:r>
        <w:t>band [200]</w:t>
      </w:r>
    </w:p>
    <w:p>
      <w:r>
        <w:t>sueno</w:t>
      </w:r>
    </w:p>
    <w:p>
      <w:r>
        <w:t>a</w:t>
      </w:r>
    </w:p>
    <w:p>
      <w:r>
        <w:t>e [200]</w:t>
      </w:r>
    </w:p>
    <w:p>
      <w:r>
        <w:t>o</w:t>
      </w:r>
    </w:p>
    <w:p>
      <w:r>
        <w:t>suenos</w:t>
      </w:r>
    </w:p>
    <w:p>
      <w:r>
        <w:t>telefono</w:t>
      </w:r>
    </w:p>
    <w:p>
      <w:r>
        <w:t>mes</w:t>
      </w:r>
    </w:p>
    <w:p>
      <w:r>
        <w:t>dia</w:t>
      </w:r>
    </w:p>
    <w:p>
      <w:pPr>
        <w:pStyle w:val="Heading1"/>
      </w:pPr>
      <w:r>
        <w:t>Librerias</w:t>
      </w:r>
    </w:p>
    <w:p>
      <w:r>
        <w:t xml:space="preserve">Encontre un total de 10 librerias en el código, me gusta saber que hacen uso de otras librerias, la proxima sesion deben explicar el uso de las siguientes: </w:t>
      </w:r>
    </w:p>
    <w:p>
      <w:r>
        <w:t xml:space="preserve"> - fstream</w:t>
      </w:r>
    </w:p>
    <w:p>
      <w:r>
        <w:t xml:space="preserve"> - ctime</w:t>
      </w:r>
    </w:p>
    <w:p>
      <w:r>
        <w:t xml:space="preserve"> - time.h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6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
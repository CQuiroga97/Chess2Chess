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 xml:space="preserve">Dentro del codigo detecte una serie de errores, que aunque esten presentes, son faciles de solucionar, por favor solucionen los errores en las sigueintes lineas durante la proxima sesion: </w:t>
      </w:r>
    </w:p>
    <w:p>
      <w:r>
        <w:t>Linea 128</w:t>
      </w:r>
    </w:p>
    <w:p>
      <w:r>
        <w:t>Linea 170</w:t>
      </w:r>
    </w:p>
    <w:p>
      <w:r>
        <w:t>Linea 222</w:t>
      </w:r>
    </w:p>
    <w:p>
      <w:r>
        <w:t>Linea 249</w:t>
      </w:r>
    </w:p>
    <w:p>
      <w:pPr>
        <w:pStyle w:val="Heading1"/>
      </w:pPr>
      <w:r>
        <w:t>Uso de variables</w:t>
      </w:r>
    </w:p>
    <w:p>
      <w:r>
        <w:t xml:space="preserve">Encontre un total de 47 variables en el proyecto, lo cual es algo  exesivo  para una aplicación como esta, la proxima sesion deben sustentar el uso de las sigueitnes variables: </w:t>
      </w:r>
    </w:p>
    <w:p>
      <w:r>
        <w:t>palabrita</w:t>
      </w:r>
    </w:p>
    <w:p>
      <w:r>
        <w:t>letrica</w:t>
      </w:r>
    </w:p>
    <w:p>
      <w:r>
        <w:t>letrica2</w:t>
      </w:r>
    </w:p>
    <w:p>
      <w:r>
        <w:t>tareas</w:t>
      </w:r>
    </w:p>
    <w:p>
      <w:r>
        <w:t>tamalito</w:t>
      </w:r>
    </w:p>
    <w:p>
      <w:r>
        <w:t>numero</w:t>
      </w:r>
    </w:p>
    <w:p>
      <w:r>
        <w:t>nubecita</w:t>
      </w:r>
    </w:p>
    <w:p>
      <w:r>
        <w:t>asd</w:t>
      </w:r>
    </w:p>
    <w:p>
      <w:r>
        <w:t>a</w:t>
      </w:r>
    </w:p>
    <w:p>
      <w:r>
        <w:t>b</w:t>
      </w:r>
    </w:p>
    <w:p>
      <w:r>
        <w:t>c</w:t>
      </w:r>
    </w:p>
    <w:p>
      <w:r>
        <w:t>d</w:t>
      </w:r>
    </w:p>
    <w:p>
      <w:r>
        <w:t>e</w:t>
      </w:r>
    </w:p>
    <w:p>
      <w:r>
        <w:t>f</w:t>
      </w:r>
    </w:p>
    <w:p>
      <w:r>
        <w:t>g</w:t>
      </w:r>
    </w:p>
    <w:p>
      <w:r>
        <w:t>h</w:t>
      </w:r>
    </w:p>
    <w:p>
      <w:r>
        <w:t>x</w:t>
      </w:r>
    </w:p>
    <w:p>
      <w:r>
        <w:t>num1</w:t>
      </w:r>
    </w:p>
    <w:p>
      <w:r>
        <w:t>res</w:t>
      </w:r>
    </w:p>
    <w:p>
      <w:r>
        <w:t>num2</w:t>
      </w:r>
    </w:p>
    <w:p>
      <w:r>
        <w:t>NOTA1</w:t>
      </w:r>
    </w:p>
    <w:p>
      <w:r>
        <w:t>NOTA2</w:t>
      </w:r>
    </w:p>
    <w:p>
      <w:r>
        <w:t>NOTA3</w:t>
      </w:r>
    </w:p>
    <w:p>
      <w:r>
        <w:t>NOTA4</w:t>
      </w:r>
    </w:p>
    <w:p>
      <w:r>
        <w:t>NOTA5</w:t>
      </w:r>
    </w:p>
    <w:p>
      <w:r>
        <w:t>res1</w:t>
      </w:r>
    </w:p>
    <w:p>
      <w:r>
        <w:t>p</w:t>
      </w:r>
    </w:p>
    <w:p>
      <w:r>
        <w:t>informacion</w:t>
      </w:r>
    </w:p>
    <w:p>
      <w:r>
        <w:t>nombre</w:t>
      </w:r>
    </w:p>
    <w:p>
      <w:r>
        <w:t>apellido</w:t>
      </w:r>
    </w:p>
    <w:p>
      <w:r>
        <w:t>concepto</w:t>
      </w:r>
    </w:p>
    <w:p>
      <w:r>
        <w:t>entrega</w:t>
      </w:r>
    </w:p>
    <w:p>
      <w:r>
        <w:t>actividad</w:t>
      </w:r>
    </w:p>
    <w:p>
      <w:r>
        <w:t>info</w:t>
      </w:r>
    </w:p>
    <w:p>
      <w:r>
        <w:t>b3</w:t>
      </w:r>
    </w:p>
    <w:p>
      <w:r>
        <w:t>b4</w:t>
      </w:r>
    </w:p>
    <w:p>
      <w:r>
        <w:t>programa</w:t>
      </w:r>
    </w:p>
    <w:p>
      <w:r>
        <w:t>NOTA1</w:t>
      </w:r>
    </w:p>
    <w:p>
      <w:r>
        <w:t>NOTA2</w:t>
      </w:r>
    </w:p>
    <w:p>
      <w:r>
        <w:t>NOTA3</w:t>
      </w:r>
    </w:p>
    <w:p>
      <w:r>
        <w:t>NOTA4</w:t>
      </w:r>
    </w:p>
    <w:p>
      <w:r>
        <w:t>NOTA5</w:t>
      </w:r>
    </w:p>
    <w:p>
      <w:r>
        <w:t>res1</w:t>
      </w:r>
    </w:p>
    <w:p>
      <w:r>
        <w:t>p</w:t>
      </w:r>
    </w:p>
    <w:p>
      <w:r>
        <w:t>b3</w:t>
      </w:r>
    </w:p>
    <w:p>
      <w:r>
        <w:t>b4</w:t>
      </w:r>
    </w:p>
    <w:p>
      <w:r>
        <w:t>programa</w:t>
      </w:r>
    </w:p>
    <w:p>
      <w:pPr>
        <w:pStyle w:val="Heading1"/>
      </w:pPr>
      <w:r>
        <w:t>Librerias</w:t>
      </w:r>
    </w:p>
    <w:p>
      <w:r>
        <w:t xml:space="preserve">Encontre un total de 9 librerias en el código, me gusta saber que hacen uso de otras librerias, la proxima sesion deben explicar el uso de las siguientes: </w:t>
      </w:r>
    </w:p>
    <w:p>
      <w:r>
        <w:t xml:space="preserve"> - math.h</w:t>
      </w:r>
    </w:p>
    <w:p>
      <w:r>
        <w:t xml:space="preserve"> - fstream</w:t>
      </w:r>
    </w:p>
    <w:p>
      <w:r>
        <w:t xml:space="preserve"> - conio.h</w:t>
      </w:r>
    </w:p>
    <w:p>
      <w:r>
        <w:t xml:space="preserve"> - windows.h</w:t>
      </w:r>
    </w:p>
    <w:p>
      <w:pPr>
        <w:pStyle w:val="Heading1"/>
      </w:pPr>
      <w:r>
        <w:t>Switch</w:t>
      </w:r>
    </w:p>
    <w:p>
      <w:r>
        <w:t>Hicieron uso de los casos que se pedian, pero aun con esto, agregaron mas, esto demuestra que dominan el uso de los switch</w:t>
      </w:r>
    </w:p>
    <w:p>
      <w:pPr>
        <w:pStyle w:val="Heading1"/>
      </w:pPr>
      <w:r>
        <w:t>Nota final de 4</w:t>
      </w:r>
    </w:p>
    <w:p>
      <w:r>
        <w:t>Deben esforzarse mas por cumplir con los requisitos de las sumativas y trabajar mejor en equipo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
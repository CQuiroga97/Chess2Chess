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la sumativa</w:t>
      </w:r>
    </w:p>
    <w:p>
      <w:r>
        <w:t>Dentro de su suamtiva demostraron tener un buen nivel de programacion, haciendo uso de diferentes estructuras y variables dentro del mismo</w:t>
      </w:r>
    </w:p>
    <w:p>
      <w:pPr>
        <w:pStyle w:val="Heading1"/>
      </w:pPr>
      <w:r>
        <w:t>Errores de codigo</w:t>
      </w:r>
    </w:p>
    <w:p>
      <w:r>
        <w:t>No encontré errores en el codigo, veo que es un codigo muy limpio, los felicito</w:t>
      </w:r>
    </w:p>
    <w:p>
      <w:pPr>
        <w:pStyle w:val="Heading1"/>
      </w:pPr>
      <w:r>
        <w:t>Uso de variables</w:t>
      </w:r>
    </w:p>
    <w:p>
      <w:r>
        <w:t xml:space="preserve">Encontre un total de 22 variables en el proyecto, lo cual es algo  exesivo  para una aplicación como esta, la proxima sesion deben sustentar el uso de las sigueitnes variables: </w:t>
      </w:r>
    </w:p>
    <w:p>
      <w:r>
        <w:t>a</w:t>
      </w:r>
    </w:p>
    <w:p>
      <w:r>
        <w:t>j4</w:t>
      </w:r>
    </w:p>
    <w:p>
      <w:r>
        <w:t>productos</w:t>
      </w:r>
    </w:p>
    <w:p>
      <w:r>
        <w:t>ganancias</w:t>
      </w:r>
    </w:p>
    <w:p>
      <w:r>
        <w:t>ventas</w:t>
      </w:r>
    </w:p>
    <w:p>
      <w:r>
        <w:t>surtir</w:t>
      </w:r>
    </w:p>
    <w:p>
      <w:r>
        <w:t>b</w:t>
      </w:r>
    </w:p>
    <w:p>
      <w:r>
        <w:t>c</w:t>
      </w:r>
    </w:p>
    <w:p>
      <w:r>
        <w:t>d</w:t>
      </w:r>
    </w:p>
    <w:p>
      <w:r>
        <w:t>e</w:t>
      </w:r>
    </w:p>
    <w:p>
      <w:r>
        <w:t>f</w:t>
      </w:r>
    </w:p>
    <w:p>
      <w:r>
        <w:t>g</w:t>
      </w:r>
    </w:p>
    <w:p>
      <w:r>
        <w:t>h</w:t>
      </w:r>
    </w:p>
    <w:p>
      <w:r>
        <w:t>i</w:t>
      </w:r>
    </w:p>
    <w:p>
      <w:r>
        <w:t>j</w:t>
      </w:r>
    </w:p>
    <w:p>
      <w:r>
        <w:t>k</w:t>
      </w:r>
    </w:p>
    <w:p>
      <w:r>
        <w:t>l</w:t>
      </w:r>
    </w:p>
    <w:p>
      <w:r>
        <w:t>m</w:t>
      </w:r>
    </w:p>
    <w:p>
      <w:r>
        <w:t>n</w:t>
      </w:r>
    </w:p>
    <w:p>
      <w:r>
        <w:t>o</w:t>
      </w:r>
    </w:p>
    <w:p>
      <w:r>
        <w:t>a2</w:t>
      </w:r>
    </w:p>
    <w:p>
      <w:r>
        <w:t>a3</w:t>
      </w:r>
    </w:p>
    <w:p>
      <w:pPr>
        <w:pStyle w:val="Heading1"/>
      </w:pPr>
      <w:r>
        <w:t>Librerias</w:t>
      </w:r>
    </w:p>
    <w:p>
      <w:r>
        <w:t xml:space="preserve">Encontre un total de 4 librerias en el código, me gusta saber que hacen uso de otras librerias, la proxima sesion deben explicar el uso de las siguientes: </w:t>
      </w:r>
    </w:p>
    <w:p>
      <w:r>
        <w:t xml:space="preserve"> - fstream</w:t>
      </w:r>
    </w:p>
    <w:p>
      <w:pPr>
        <w:pStyle w:val="Heading1"/>
      </w:pPr>
      <w:r>
        <w:t>Switch</w:t>
      </w:r>
    </w:p>
    <w:p>
      <w:r>
        <w:t>Hicieron uso de los casos que se pedian, sin embargo, vamos a intentar agregar un nuevo caso con lo que ustedes quieran</w:t>
      </w:r>
    </w:p>
    <w:p>
      <w:pPr>
        <w:pStyle w:val="Heading1"/>
      </w:pPr>
      <w:r>
        <w:t>Nota final de 7</w:t>
      </w:r>
    </w:p>
    <w:p>
      <w:r>
        <w:t>Muy buena sumativa, se nota el trabajo y esfuerzo que le dieron al proyecto</w:t>
      </w:r>
    </w:p>
    <w:p>
      <w:pPr>
        <w:pStyle w:val="Heading1"/>
      </w:pPr>
      <w:r>
        <w:t>Lo que aprendi de mi sumativa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